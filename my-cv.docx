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sharraf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Musharraf | 987654321 | alam@gmail.com</w:t>
      </w:r>
    </w:p>
    <w:p>
      <w:pPr>
        <w:pStyle w:val="Heading1"/>
      </w:pPr>
      <w:r>
        <w:t>About Me</w:t>
      </w:r>
    </w:p>
    <w:p>
      <w:r>
        <w:t>I love coding and building products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